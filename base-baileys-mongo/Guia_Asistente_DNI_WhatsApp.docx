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RÁPIDA: DUPLICADO DE DNI CON ASISTENTE VIRTUAL 🤖</w:t>
      </w:r>
    </w:p>
    <w:p>
      <w:pPr>
        <w:pStyle w:val="Heading2"/>
      </w:pPr>
      <w:r>
        <w:t>1️⃣ ESCRIBE “Hola” AL CHATBOT</w:t>
      </w:r>
    </w:p>
    <w:p>
      <w:r>
        <w:t>Inicia el chat enviando:</w:t>
        <w:br/>
        <w:t>Hola 👋</w:t>
        <w:br/>
        <w:t>Recibirás un mensaje de bienvenida con toda la información del servicio.</w:t>
      </w:r>
    </w:p>
    <w:p>
      <w:pPr>
        <w:pStyle w:val="Heading2"/>
      </w:pPr>
      <w:r>
        <w:t>2️⃣ ACEPTA EL SERVICIO</w:t>
      </w:r>
    </w:p>
    <w:p>
      <w:r>
        <w:t>Responde Sí para continuar ✅</w:t>
        <w:br/>
        <w:t>El bot te explicará que validará tu DNI y te pedirá algunos datos.</w:t>
      </w:r>
    </w:p>
    <w:p>
      <w:pPr>
        <w:pStyle w:val="Heading2"/>
      </w:pPr>
      <w:r>
        <w:t>3️⃣ INGRESA TU DNI</w:t>
      </w:r>
    </w:p>
    <w:p>
      <w:r>
        <w:t>Escribe tu número de DNI 🆔</w:t>
        <w:br/>
        <w:t>El sistema validará automáticamente tus datos con RENIEC 🔍</w:t>
      </w:r>
    </w:p>
    <w:p>
      <w:pPr>
        <w:pStyle w:val="Heading2"/>
      </w:pPr>
      <w:r>
        <w:t>4️⃣ RESPONDE ALGUNAS PREGUNTAS BREVES</w:t>
      </w:r>
    </w:p>
    <w:p>
      <w:r>
        <w:t>Se te pedirá:</w:t>
        <w:br/>
        <w:t>• Nombre de tus padres</w:t>
        <w:br/>
        <w:t>• Fecha y lugar de nacimiento</w:t>
        <w:br/>
        <w:t>• Número de celular</w:t>
        <w:br/>
        <w:t>• Correo electrónico</w:t>
        <w:br/>
        <w:t>Solo toma 1 minuto 💡</w:t>
      </w:r>
    </w:p>
    <w:p>
      <w:pPr>
        <w:pStyle w:val="Heading2"/>
      </w:pPr>
      <w:r>
        <w:t>5️⃣ ELIGE TU MÉTODO DE PAGO</w:t>
      </w:r>
    </w:p>
    <w:p>
      <w:r>
        <w:t>Te mostraremos estas opciones:</w:t>
        <w:br/>
        <w:t>🟪 Yape</w:t>
        <w:br/>
        <w:t>🟩 Plin</w:t>
        <w:br/>
        <w:t>🟧 BCP</w:t>
        <w:br/>
        <w:t>🟦 BBVA</w:t>
        <w:br/>
        <w:t>Responde con tu método favorito 💳</w:t>
      </w:r>
    </w:p>
    <w:p>
      <w:pPr>
        <w:pStyle w:val="Heading2"/>
      </w:pPr>
      <w:r>
        <w:t>6️⃣ ENVÍA TU COMPROBANTE DE PAGO</w:t>
      </w:r>
    </w:p>
    <w:p>
      <w:r>
        <w:t>Envíanos la captura del pago 📸</w:t>
        <w:br/>
        <w:t>El bot confirmará que todo está bien ✅</w:t>
        <w:br/>
        <w:t>En menos de 1 día hábil recibirás:</w:t>
        <w:br/>
        <w:t>- Constancia RENIEC ✅</w:t>
        <w:br/>
        <w:t>- Boleta electrónica del servicio 🧾</w:t>
      </w:r>
    </w:p>
    <w:p>
      <w:pPr>
        <w:pStyle w:val="Heading2"/>
      </w:pPr>
      <w:r>
        <w:t>7️⃣ RECOGE TU DNI</w:t>
      </w:r>
    </w:p>
    <w:p>
      <w:r>
        <w:t>Espera 5 días hábiles 🗓</w:t>
        <w:br/>
        <w:t>Acude a la oficina RENIEC seleccionada 🏢</w:t>
        <w:br/>
        <w:t>Lleva tu huella para validar identidad 🖐</w:t>
      </w:r>
    </w:p>
    <w:p>
      <w:pPr>
        <w:pStyle w:val="Heading2"/>
      </w:pPr>
      <w:r>
        <w:t>¿DUDAS?</w:t>
      </w:r>
    </w:p>
    <w:p>
      <w:r>
        <w:t>Escríbenos por WhatsApp o llama al:</w:t>
        <w:br/>
        <w:t>+51 999 999 999 📱</w:t>
        <w:br/>
        <w:t>Correo: soporte@reniec.pe 📧</w:t>
      </w:r>
    </w:p>
    <w:p>
      <w:r>
        <w:br/>
        <w:t>🎉 ¡Y listo! Así de fácil tramitas tu duplicado con ayuda del Asistente Legal Virtual.</w:t>
      </w:r>
    </w:p>
    <w:p>
      <w:r>
        <w:t>🧠 Sin filas. Sin complicaciones. Todo desde tu celular.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